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Summary:</w:t>
      </w:r>
    </w:p>
    <w:p>
      <w:r>
        <w:t>• iot on internet of things refers to a collective network of connected devices and the technology that facilitate communication between devices and its and the cloud as well as being the devices themselves thanks to the advent of an expensive computer chips and high band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