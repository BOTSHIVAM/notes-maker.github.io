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Summary:</w:t>
      </w:r>
    </w:p>
    <w:p>
      <w:r>
        <w:t>• good morning everyone welcome to the class I am going to present this one topic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