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Summary:</w:t>
      </w:r>
    </w:p>
    <w:p>
      <w:r>
        <w:t>• I want to present my presentation on automated modes maker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